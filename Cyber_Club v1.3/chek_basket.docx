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ООО "Cyber Club"</w:t>
      </w:r>
    </w:p>
    <w:p>
      <w:r>
        <w:t>Добро пожаловать</w:t>
      </w:r>
    </w:p>
    <w:p>
      <w:r>
        <w:t>ККМ 00000001     #0001</w:t>
      </w:r>
    </w:p>
    <w:p>
      <w:r>
        <w:t>ИНН 0000000000001</w:t>
      </w:r>
    </w:p>
    <w:p>
      <w:r>
        <w:t>ЭКЛЗ 0000000001</w:t>
      </w:r>
    </w:p>
    <w:p>
      <w:r>
        <w:t>2023-04-25 19:06:33</w:t>
      </w:r>
    </w:p>
    <w:p>
      <w:r>
        <w:t>______________________</w:t>
      </w:r>
    </w:p>
    <w:p>
      <w:r>
        <w:rPr>
          <w:b/>
        </w:rPr>
        <w:t>ИТОГ           2187 ₽</w:t>
      </w:r>
    </w:p>
    <w:p>
      <w:r>
        <w:t>НАЛИЧ/КАРТОЙ = 2187 ₽</w:t>
      </w:r>
    </w:p>
    <w:p>
      <w:r>
        <w:t>***********************</w:t>
      </w:r>
    </w:p>
    <w:p>
      <w:r>
        <w:t xml:space="preserve">       00000001# 000001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 CYR" w:hAnsi="Courier New CYR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