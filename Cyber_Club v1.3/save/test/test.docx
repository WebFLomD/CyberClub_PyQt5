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ООО "Cyber Club"</w:t>
      </w:r>
    </w:p>
    <w:p>
      <w:r>
        <w:t>Добро пожаловать</w:t>
      </w:r>
    </w:p>
    <w:p>
      <w:r>
        <w:t>ККМ 00000001     #0001</w:t>
      </w:r>
    </w:p>
    <w:p>
      <w:r>
        <w:t>ИНН 0000000000001</w:t>
      </w:r>
    </w:p>
    <w:p>
      <w:r>
        <w:t xml:space="preserve">      ЭКЛЗ 0000000001</w:t>
      </w:r>
    </w:p>
    <w:p>
      <w:r>
        <w:t>11.11.11 11:11 СИС.</w:t>
      </w:r>
    </w:p>
    <w:p>
      <w:r>
        <w:t>АДМИН - TEST</w:t>
      </w:r>
    </w:p>
    <w:p>
      <w:r>
        <w:t>АРЕНДА ПК НА 1 час</w:t>
      </w:r>
    </w:p>
    <w:p>
      <w:r>
        <w:t>=75.00</w:t>
      </w:r>
    </w:p>
    <w:p>
      <w:r>
        <w:t>______________________</w:t>
      </w:r>
    </w:p>
    <w:p>
      <w:r>
        <w:rPr>
          <w:b/>
        </w:rPr>
        <w:t>ИТОГ</w:t>
      </w:r>
    </w:p>
    <w:p>
      <w:r>
        <w:rPr>
          <w:b/>
        </w:rPr>
        <w:t xml:space="preserve">     75.00</w:t>
      </w:r>
    </w:p>
    <w:p>
      <w:r>
        <w:t>НАЛИЧ/КАРТОЙ     =75.00</w:t>
      </w:r>
    </w:p>
    <w:p>
      <w:r>
        <w:t>***********************</w:t>
      </w:r>
    </w:p>
    <w:p>
      <w:r>
        <w:t xml:space="preserve">       00000001# 000001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 CYR" w:hAnsi="Courier New CYR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